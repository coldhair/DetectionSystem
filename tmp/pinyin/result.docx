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FFFFFF"/>
        </w:rPr>
        <w:t>[</w:t>
      </w:r>
      <w:r>
        <w:t>lǚ   yàn  péng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hǎo  qí   qí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>lǜ   shuǐ qīng shān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jiāng jūn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lì   shǐ 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>lǚ   yàn  péng</w:t>
      </w:r>
      <w:r>
        <w:t xml:space="preserve">)  </w:t>
      </w:r>
      <w:r>
        <w:t>(</w:t>
      </w:r>
      <w:r>
        <w:rPr>
          <w:color w:val="FFFFFF"/>
        </w:rPr>
        <w:t xml:space="preserve">hǎo  qí   qí  </w:t>
      </w:r>
      <w:r>
        <w:t xml:space="preserve">)  </w:t>
      </w:r>
      <w:r>
        <w:t>(</w:t>
      </w:r>
      <w:r>
        <w:rPr>
          <w:color w:val="FFFFFF"/>
        </w:rPr>
        <w:t>lǜ   shuǐ qīng shān</w:t>
      </w:r>
      <w:r>
        <w:t xml:space="preserve">)  </w:t>
      </w:r>
      <w:r>
        <w:t>(</w:t>
      </w:r>
      <w:r>
        <w:rPr>
          <w:color w:val="FFFFFF"/>
        </w:rPr>
        <w:t xml:space="preserve">jiāng jūn </w:t>
      </w:r>
      <w:r>
        <w:t xml:space="preserve">)  </w:t>
      </w:r>
      <w:r>
        <w:t>(</w:t>
      </w:r>
      <w:r>
        <w:rPr>
          <w:color w:val="FFFFFF"/>
        </w:rPr>
        <w:t xml:space="preserve">lì   shǐ </w:t>
      </w:r>
      <w:r>
        <w:t xml:space="preserve">)  </w:t>
      </w:r>
    </w:p>
    <w:p>
      <w:r>
        <w:rPr>
          <w:color w:val="FFFFFF"/>
        </w:rPr>
        <w:t>[</w:t>
      </w:r>
      <w:r>
        <w:t>qīng chén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wàn  lǐ   wú   yún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qíng kōng wàn  lǐ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kě   ài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>qiáng zhuàng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>qīng chén</w:t>
      </w:r>
      <w:r>
        <w:t xml:space="preserve">)  </w:t>
      </w:r>
      <w:r>
        <w:t>(</w:t>
      </w:r>
      <w:r>
        <w:rPr>
          <w:color w:val="FFFFFF"/>
        </w:rPr>
        <w:t xml:space="preserve">wàn  lǐ   wú   yún </w:t>
      </w:r>
      <w:r>
        <w:t xml:space="preserve">)  </w:t>
      </w:r>
      <w:r>
        <w:t>(</w:t>
      </w:r>
      <w:r>
        <w:rPr>
          <w:color w:val="FFFFFF"/>
        </w:rPr>
        <w:t xml:space="preserve">qíng kōng wàn  lǐ  </w:t>
      </w:r>
      <w:r>
        <w:t xml:space="preserve">)  </w:t>
      </w:r>
      <w:r>
        <w:t>(</w:t>
      </w:r>
      <w:r>
        <w:rPr>
          <w:color w:val="FFFFFF"/>
        </w:rPr>
        <w:t xml:space="preserve">kě   ài  </w:t>
      </w:r>
      <w:r>
        <w:t xml:space="preserve">)  </w:t>
      </w:r>
      <w:r>
        <w:t>(</w:t>
      </w:r>
      <w:r>
        <w:rPr>
          <w:color w:val="FFFFFF"/>
        </w:rPr>
        <w:t>qiáng zhuàng</w:t>
      </w:r>
      <w:r>
        <w:t xml:space="preserve">)  </w:t>
      </w:r>
    </w:p>
    <w:p>
      <w:r>
        <w:rPr>
          <w:color w:val="FFFFFF"/>
        </w:rPr>
        <w:t>[</w:t>
      </w:r>
      <w:r>
        <w:t xml:space="preserve">wěi  dà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>zǐ   jìn  chéng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duì  bù   qǐ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píng bù   qīng yún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chūn nuǎn huā  kāi 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 xml:space="preserve">wěi  dà  </w:t>
      </w:r>
      <w:r>
        <w:t xml:space="preserve">)  </w:t>
      </w:r>
      <w:r>
        <w:t>(</w:t>
      </w:r>
      <w:r>
        <w:rPr>
          <w:color w:val="FFFFFF"/>
        </w:rPr>
        <w:t>zǐ   jìn  chéng</w:t>
      </w:r>
      <w:r>
        <w:t xml:space="preserve">)  </w:t>
      </w:r>
      <w:r>
        <w:t>(</w:t>
      </w:r>
      <w:r>
        <w:rPr>
          <w:color w:val="FFFFFF"/>
        </w:rPr>
        <w:t xml:space="preserve">duì  bù   qǐ  </w:t>
      </w:r>
      <w:r>
        <w:t xml:space="preserve">)  </w:t>
      </w:r>
      <w:r>
        <w:t>(</w:t>
      </w:r>
      <w:r>
        <w:rPr>
          <w:color w:val="FFFFFF"/>
        </w:rPr>
        <w:t xml:space="preserve">píng bù   qīng yún </w:t>
      </w:r>
      <w:r>
        <w:t xml:space="preserve">)  </w:t>
      </w:r>
      <w:r>
        <w:t>(</w:t>
      </w:r>
      <w:r>
        <w:rPr>
          <w:color w:val="FFFFFF"/>
        </w:rPr>
        <w:t xml:space="preserve">chūn nuǎn huā  kāi </w:t>
      </w:r>
      <w:r>
        <w:t xml:space="preserve">)  </w:t>
      </w:r>
    </w:p>
    <w:p>
      <w:r>
        <w:rPr>
          <w:color w:val="FFFFFF"/>
        </w:rPr>
        <w:t>[</w:t>
      </w:r>
      <w:r>
        <w:t xml:space="preserve">shí  zì   lù   kǒu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qiān jūn  wàn  mǎ 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bái  shǒu qǐ   jiā </w:t>
      </w:r>
      <w:r>
        <w:rPr>
          <w:color w:val="FFFFFF"/>
        </w:rPr>
        <w:t xml:space="preserve">]  </w:t>
      </w:r>
      <w:r>
        <w:rPr>
          <w:color w:val="FFFFFF"/>
        </w:rPr>
        <w:t>[</w:t>
      </w:r>
      <w:r>
        <w:t xml:space="preserve">fēng hé   rì   lì  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 xml:space="preserve">shí  zì   lù   kǒu </w:t>
      </w:r>
      <w:r>
        <w:t xml:space="preserve">)  </w:t>
      </w:r>
      <w:r>
        <w:t>(</w:t>
      </w:r>
      <w:r>
        <w:rPr>
          <w:color w:val="FFFFFF"/>
        </w:rPr>
        <w:t xml:space="preserve">qiān jūn  wàn  mǎ  </w:t>
      </w:r>
      <w:r>
        <w:t xml:space="preserve">)  </w:t>
      </w:r>
      <w:r>
        <w:t>(</w:t>
      </w:r>
      <w:r>
        <w:rPr>
          <w:color w:val="FFFFFF"/>
        </w:rPr>
        <w:t xml:space="preserve">bái  shǒu qǐ   jiā </w:t>
      </w:r>
      <w:r>
        <w:t xml:space="preserve">)  </w:t>
      </w:r>
      <w:r>
        <w:t>(</w:t>
      </w:r>
      <w:r>
        <w:rPr>
          <w:color w:val="FFFFFF"/>
        </w:rPr>
        <w:t xml:space="preserve">fēng hé   rì   lì  </w:t>
      </w:r>
      <w:r>
        <w:t xml:space="preserve">)  </w:t>
      </w:r>
    </w:p>
    <w:p>
      <w:r>
        <w:rPr>
          <w:color w:val="FFFFFF"/>
        </w:rPr>
        <w:t>[</w:t>
      </w:r>
      <w:r>
        <w:t>shēn yíng</w:t>
      </w:r>
      <w:r>
        <w:rPr>
          <w:color w:val="FFFFFF"/>
        </w:rPr>
        <w:t xml:space="preserve">]  </w:t>
      </w:r>
    </w:p>
    <w:p>
      <w:r>
        <w:t>(</w:t>
      </w:r>
      <w:r>
        <w:rPr>
          <w:color w:val="FFFFFF"/>
        </w:rPr>
        <w:t>shēn yíng</w:t>
      </w:r>
      <w:r>
        <w:t xml:space="preserve">)  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w Cen MT" w:hAnsi="Tw Cen MT" w:eastAsia="Tw Cen MT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