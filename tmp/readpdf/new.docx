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>
        <w:tc>
          <w:tcPr>
            <w:tcW w:type="dxa" w:w="1224"/>
          </w:tcPr>
          <w:p>
            <w:r>
              <w:t>开票日期</w:t>
            </w:r>
          </w:p>
        </w:tc>
        <w:tc>
          <w:tcPr>
            <w:tcW w:type="dxa" w:w="1224"/>
          </w:tcPr>
          <w:p>
            <w:r>
              <w:t>报销人</w:t>
            </w:r>
          </w:p>
        </w:tc>
        <w:tc>
          <w:tcPr>
            <w:tcW w:type="dxa" w:w="1224"/>
          </w:tcPr>
          <w:p>
            <w:r>
              <w:t>开票单位</w:t>
            </w:r>
          </w:p>
        </w:tc>
        <w:tc>
          <w:tcPr>
            <w:tcW w:type="dxa" w:w="1224"/>
          </w:tcPr>
          <w:p>
            <w:r>
              <w:t>发票代码</w:t>
            </w:r>
          </w:p>
        </w:tc>
        <w:tc>
          <w:tcPr>
            <w:tcW w:type="dxa" w:w="1224"/>
          </w:tcPr>
          <w:p>
            <w:r>
              <w:t>发票号码</w:t>
            </w:r>
          </w:p>
        </w:tc>
        <w:tc>
          <w:tcPr>
            <w:tcW w:type="dxa" w:w="1224"/>
          </w:tcPr>
          <w:p>
            <w:r>
              <w:t>报销类别</w:t>
            </w:r>
          </w:p>
        </w:tc>
        <w:tc>
          <w:tcPr>
            <w:tcW w:type="dxa" w:w="1224"/>
          </w:tcPr>
          <w:p>
            <w:r>
              <w:t>月控制额度</w:t>
            </w:r>
          </w:p>
        </w:tc>
        <w:tc>
          <w:tcPr>
            <w:tcW w:type="dxa" w:w="1224"/>
          </w:tcPr>
          <w:p>
            <w:r>
              <w:t>报销月份</w:t>
            </w:r>
          </w:p>
        </w:tc>
        <w:tc>
          <w:tcPr>
            <w:tcW w:type="dxa" w:w="1224"/>
          </w:tcPr>
          <w:p>
            <w:r>
              <w:t>发票金额</w:t>
            </w:r>
          </w:p>
        </w:tc>
        <w:tc>
          <w:tcPr>
            <w:tcW w:type="dxa" w:w="1224"/>
          </w:tcPr>
          <w:p>
            <w:r>
              <w:t>张数</w:t>
            </w:r>
          </w:p>
        </w:tc>
      </w:tr>
      <w:tr>
        <w:tc>
          <w:tcPr>
            <w:tcW w:type="dxa" w:w="1224"/>
          </w:tcPr>
          <w:p>
            <w:r>
              <w:t>2020.04.06</w:t>
            </w:r>
          </w:p>
        </w:tc>
        <w:tc>
          <w:tcPr>
            <w:tcW w:type="dxa" w:w="1224"/>
          </w:tcPr>
          <w:p>
            <w:r>
              <w:t>吕艳朋</w:t>
            </w:r>
          </w:p>
        </w:tc>
        <w:tc>
          <w:tcPr>
            <w:tcW w:type="dxa" w:w="1224"/>
          </w:tcPr>
          <w:p>
            <w:r>
              <w:t>中国移动通信集团山东有限公司济南分公司</w:t>
            </w:r>
          </w:p>
        </w:tc>
        <w:tc>
          <w:tcPr>
            <w:tcW w:type="dxa" w:w="1224"/>
          </w:tcPr>
          <w:p>
            <w:r>
              <w:t>037001900211</w:t>
            </w:r>
          </w:p>
        </w:tc>
        <w:tc>
          <w:tcPr>
            <w:tcW w:type="dxa" w:w="1224"/>
          </w:tcPr>
          <w:p>
            <w:r>
              <w:t>23914481</w:t>
            </w:r>
          </w:p>
        </w:tc>
        <w:tc>
          <w:tcPr>
            <w:tcW w:type="dxa" w:w="1224"/>
          </w:tcPr>
          <w:p>
            <w:r>
              <w:t>机动队员</w:t>
            </w:r>
          </w:p>
        </w:tc>
        <w:tc>
          <w:tcPr>
            <w:tcW w:type="dxa" w:w="1224"/>
          </w:tcPr>
          <w:p>
            <w:r>
              <w:t>70</w:t>
            </w:r>
          </w:p>
        </w:tc>
        <w:tc>
          <w:tcPr>
            <w:tcW w:type="dxa" w:w="1224"/>
          </w:tcPr>
          <w:p>
            <w:r>
              <w:t>12</w:t>
            </w:r>
          </w:p>
        </w:tc>
        <w:tc>
          <w:tcPr>
            <w:tcW w:type="dxa" w:w="1224"/>
          </w:tcPr>
          <w:p>
            <w:r>
              <w:t>100.00</w:t>
            </w:r>
          </w:p>
        </w:tc>
        <w:tc>
          <w:tcPr>
            <w:tcW w:type="dxa" w:w="1224"/>
          </w:tcPr>
          <w:p>
            <w:r>
              <w:t>1</w:t>
            </w:r>
          </w:p>
        </w:tc>
      </w:tr>
      <w:tr>
        <w:tc>
          <w:tcPr>
            <w:tcW w:type="dxa" w:w="1224"/>
          </w:tcPr>
          <w:p>
            <w:r>
              <w:t>2020.04.06</w:t>
            </w:r>
          </w:p>
        </w:tc>
        <w:tc>
          <w:tcPr>
            <w:tcW w:type="dxa" w:w="1224"/>
          </w:tcPr>
          <w:p>
            <w:r>
              <w:t>吕艳朋</w:t>
            </w:r>
          </w:p>
        </w:tc>
        <w:tc>
          <w:tcPr>
            <w:tcW w:type="dxa" w:w="1224"/>
          </w:tcPr>
          <w:p>
            <w:r>
              <w:t>中国移动通信集团山东有限公司济南分公司</w:t>
            </w:r>
          </w:p>
        </w:tc>
        <w:tc>
          <w:tcPr>
            <w:tcW w:type="dxa" w:w="1224"/>
          </w:tcPr>
          <w:p>
            <w:r>
              <w:t>037001900211</w:t>
            </w:r>
          </w:p>
        </w:tc>
        <w:tc>
          <w:tcPr>
            <w:tcW w:type="dxa" w:w="1224"/>
          </w:tcPr>
          <w:p>
            <w:r>
              <w:t>23724667</w:t>
            </w:r>
          </w:p>
        </w:tc>
        <w:tc>
          <w:tcPr>
            <w:tcW w:type="dxa" w:w="1224"/>
          </w:tcPr>
          <w:p>
            <w:r>
              <w:t>机动队员</w:t>
            </w:r>
          </w:p>
        </w:tc>
        <w:tc>
          <w:tcPr>
            <w:tcW w:type="dxa" w:w="1224"/>
          </w:tcPr>
          <w:p>
            <w:r>
              <w:t>70</w:t>
            </w:r>
          </w:p>
        </w:tc>
        <w:tc>
          <w:tcPr>
            <w:tcW w:type="dxa" w:w="1224"/>
          </w:tcPr>
          <w:p>
            <w:r>
              <w:t>01</w:t>
            </w:r>
          </w:p>
        </w:tc>
        <w:tc>
          <w:tcPr>
            <w:tcW w:type="dxa" w:w="1224"/>
          </w:tcPr>
          <w:p>
            <w:r>
              <w:t>75.00</w:t>
            </w:r>
          </w:p>
        </w:tc>
        <w:tc>
          <w:tcPr>
            <w:tcW w:type="dxa" w:w="1224"/>
          </w:tcPr>
          <w:p>
            <w:r>
              <w:t>1</w:t>
            </w:r>
          </w:p>
        </w:tc>
      </w:tr>
      <w:tr>
        <w:tc>
          <w:tcPr>
            <w:tcW w:type="dxa" w:w="1224"/>
          </w:tcPr>
          <w:p>
            <w:r>
              <w:t>2020.04.06</w:t>
            </w:r>
          </w:p>
        </w:tc>
        <w:tc>
          <w:tcPr>
            <w:tcW w:type="dxa" w:w="1224"/>
          </w:tcPr>
          <w:p>
            <w:r>
              <w:t>吕艳朋</w:t>
            </w:r>
          </w:p>
        </w:tc>
        <w:tc>
          <w:tcPr>
            <w:tcW w:type="dxa" w:w="1224"/>
          </w:tcPr>
          <w:p>
            <w:r>
              <w:t>中国移动通信集团山东有限公司济南分公司</w:t>
            </w:r>
          </w:p>
        </w:tc>
        <w:tc>
          <w:tcPr>
            <w:tcW w:type="dxa" w:w="1224"/>
          </w:tcPr>
          <w:p>
            <w:r>
              <w:t>037001900211</w:t>
            </w:r>
          </w:p>
        </w:tc>
        <w:tc>
          <w:tcPr>
            <w:tcW w:type="dxa" w:w="1224"/>
          </w:tcPr>
          <w:p>
            <w:r>
              <w:t>23724669</w:t>
            </w:r>
          </w:p>
        </w:tc>
        <w:tc>
          <w:tcPr>
            <w:tcW w:type="dxa" w:w="1224"/>
          </w:tcPr>
          <w:p>
            <w:r>
              <w:t>机动队员</w:t>
            </w:r>
          </w:p>
        </w:tc>
        <w:tc>
          <w:tcPr>
            <w:tcW w:type="dxa" w:w="1224"/>
          </w:tcPr>
          <w:p>
            <w:r>
              <w:t>70</w:t>
            </w:r>
          </w:p>
        </w:tc>
        <w:tc>
          <w:tcPr>
            <w:tcW w:type="dxa" w:w="1224"/>
          </w:tcPr>
          <w:p>
            <w:r>
              <w:t>02</w:t>
            </w:r>
          </w:p>
        </w:tc>
        <w:tc>
          <w:tcPr>
            <w:tcW w:type="dxa" w:w="1224"/>
          </w:tcPr>
          <w:p>
            <w:r>
              <w:t>100.00</w:t>
            </w:r>
          </w:p>
        </w:tc>
        <w:tc>
          <w:tcPr>
            <w:tcW w:type="dxa" w:w="1224"/>
          </w:tcPr>
          <w:p>
            <w:r>
              <w:t>1</w:t>
            </w:r>
          </w:p>
        </w:tc>
      </w:tr>
      <w:tr>
        <w:tc>
          <w:tcPr>
            <w:tcW w:type="dxa" w:w="1224"/>
          </w:tcPr>
          <w:p>
            <w:r>
              <w:t>2020.04.06</w:t>
            </w:r>
          </w:p>
        </w:tc>
        <w:tc>
          <w:tcPr>
            <w:tcW w:type="dxa" w:w="1224"/>
          </w:tcPr>
          <w:p>
            <w:r>
              <w:t>吕艳朋</w:t>
            </w:r>
          </w:p>
        </w:tc>
        <w:tc>
          <w:tcPr>
            <w:tcW w:type="dxa" w:w="1224"/>
          </w:tcPr>
          <w:p>
            <w:r>
              <w:t>中国移动通信集团山东有限公司济南分公司</w:t>
            </w:r>
          </w:p>
        </w:tc>
        <w:tc>
          <w:tcPr>
            <w:tcW w:type="dxa" w:w="1224"/>
          </w:tcPr>
          <w:p>
            <w:r>
              <w:t>037001900211</w:t>
            </w:r>
          </w:p>
        </w:tc>
        <w:tc>
          <w:tcPr>
            <w:tcW w:type="dxa" w:w="1224"/>
          </w:tcPr>
          <w:p>
            <w:r>
              <w:t>23724677</w:t>
            </w:r>
          </w:p>
        </w:tc>
        <w:tc>
          <w:tcPr>
            <w:tcW w:type="dxa" w:w="1224"/>
          </w:tcPr>
          <w:p>
            <w:r>
              <w:t>机动队员</w:t>
            </w:r>
          </w:p>
        </w:tc>
        <w:tc>
          <w:tcPr>
            <w:tcW w:type="dxa" w:w="1224"/>
          </w:tcPr>
          <w:p>
            <w:r>
              <w:t>70</w:t>
            </w:r>
          </w:p>
        </w:tc>
        <w:tc>
          <w:tcPr>
            <w:tcW w:type="dxa" w:w="1224"/>
          </w:tcPr>
          <w:p>
            <w:r>
              <w:t>03</w:t>
            </w:r>
          </w:p>
        </w:tc>
        <w:tc>
          <w:tcPr>
            <w:tcW w:type="dxa" w:w="1224"/>
          </w:tcPr>
          <w:p>
            <w:r>
              <w:t>100.00</w:t>
            </w:r>
          </w:p>
        </w:tc>
        <w:tc>
          <w:tcPr>
            <w:tcW w:type="dxa" w:w="1224"/>
          </w:tcPr>
          <w:p>
            <w:r>
              <w:t>1</w:t>
            </w:r>
          </w:p>
        </w:tc>
      </w:tr>
      <w:tr>
        <w:tc>
          <w:tcPr>
            <w:tcW w:type="dxa" w:w="1224"/>
          </w:tcPr>
          <w:p>
            <w:r>
              <w:t>2020.01.07</w:t>
            </w:r>
          </w:p>
        </w:tc>
        <w:tc>
          <w:tcPr>
            <w:tcW w:type="dxa" w:w="1224"/>
          </w:tcPr>
          <w:p>
            <w:r>
              <w:t>张高峰</w:t>
            </w:r>
          </w:p>
        </w:tc>
        <w:tc>
          <w:tcPr>
            <w:tcW w:type="dxa" w:w="1224"/>
          </w:tcPr>
          <w:p>
            <w:r>
              <w:t>中国电信股份有限公司济南分公司</w:t>
            </w:r>
          </w:p>
        </w:tc>
        <w:tc>
          <w:tcPr>
            <w:tcW w:type="dxa" w:w="1224"/>
          </w:tcPr>
          <w:p>
            <w:r>
              <w:t>037001900111</w:t>
            </w:r>
          </w:p>
        </w:tc>
        <w:tc>
          <w:tcPr>
            <w:tcW w:type="dxa" w:w="1224"/>
          </w:tcPr>
          <w:p>
            <w:r>
              <w:t>35169669</w:t>
            </w:r>
          </w:p>
        </w:tc>
        <w:tc>
          <w:tcPr>
            <w:tcW w:type="dxa" w:w="1224"/>
          </w:tcPr>
          <w:p>
            <w:r>
              <w:t>科长</w:t>
            </w:r>
          </w:p>
        </w:tc>
        <w:tc>
          <w:tcPr>
            <w:tcW w:type="dxa" w:w="1224"/>
          </w:tcPr>
          <w:p>
            <w:r>
              <w:t>150</w:t>
            </w:r>
          </w:p>
        </w:tc>
        <w:tc>
          <w:tcPr>
            <w:tcW w:type="dxa" w:w="1224"/>
          </w:tcPr>
          <w:p>
            <w:r>
              <w:t>12</w:t>
            </w:r>
          </w:p>
        </w:tc>
        <w:tc>
          <w:tcPr>
            <w:tcW w:type="dxa" w:w="1224"/>
          </w:tcPr>
          <w:p>
            <w:r>
              <w:t>169.20</w:t>
            </w:r>
          </w:p>
        </w:tc>
        <w:tc>
          <w:tcPr>
            <w:tcW w:type="dxa" w:w="1224"/>
          </w:tcPr>
          <w:p>
            <w:r>
              <w:t>1</w:t>
            </w:r>
          </w:p>
        </w:tc>
      </w:tr>
      <w:tr>
        <w:tc>
          <w:tcPr>
            <w:tcW w:type="dxa" w:w="1224"/>
          </w:tcPr>
          <w:p>
            <w:r>
              <w:t>2020.04.06</w:t>
            </w:r>
          </w:p>
        </w:tc>
        <w:tc>
          <w:tcPr>
            <w:tcW w:type="dxa" w:w="1224"/>
          </w:tcPr>
          <w:p>
            <w:r>
              <w:t>张高峰</w:t>
            </w:r>
          </w:p>
        </w:tc>
        <w:tc>
          <w:tcPr>
            <w:tcW w:type="dxa" w:w="1224"/>
          </w:tcPr>
          <w:p>
            <w:r>
              <w:t>中国电信股份有限公司济南分公司</w:t>
            </w:r>
          </w:p>
        </w:tc>
        <w:tc>
          <w:tcPr>
            <w:tcW w:type="dxa" w:w="1224"/>
          </w:tcPr>
          <w:p>
            <w:r>
              <w:t>037001800211</w:t>
            </w:r>
          </w:p>
        </w:tc>
        <w:tc>
          <w:tcPr>
            <w:tcW w:type="dxa" w:w="1224"/>
          </w:tcPr>
          <w:p>
            <w:r>
              <w:t>64946398</w:t>
            </w:r>
          </w:p>
        </w:tc>
        <w:tc>
          <w:tcPr>
            <w:tcW w:type="dxa" w:w="1224"/>
          </w:tcPr>
          <w:p>
            <w:r>
              <w:t>科长</w:t>
            </w:r>
          </w:p>
        </w:tc>
        <w:tc>
          <w:tcPr>
            <w:tcW w:type="dxa" w:w="1224"/>
          </w:tcPr>
          <w:p>
            <w:r>
              <w:t>150</w:t>
            </w:r>
          </w:p>
        </w:tc>
        <w:tc>
          <w:tcPr>
            <w:tcW w:type="dxa" w:w="1224"/>
          </w:tcPr>
          <w:p>
            <w:r>
              <w:t>01</w:t>
            </w:r>
          </w:p>
        </w:tc>
        <w:tc>
          <w:tcPr>
            <w:tcW w:type="dxa" w:w="1224"/>
          </w:tcPr>
          <w:p>
            <w:r>
              <w:t>212.95</w:t>
            </w:r>
          </w:p>
        </w:tc>
        <w:tc>
          <w:tcPr>
            <w:tcW w:type="dxa" w:w="1224"/>
          </w:tcPr>
          <w:p>
            <w:r>
              <w:t>1</w:t>
            </w:r>
          </w:p>
        </w:tc>
      </w:tr>
      <w:tr>
        <w:tc>
          <w:tcPr>
            <w:tcW w:type="dxa" w:w="1224"/>
          </w:tcPr>
          <w:p>
            <w:r>
              <w:t>2020.03.05</w:t>
            </w:r>
          </w:p>
        </w:tc>
        <w:tc>
          <w:tcPr>
            <w:tcW w:type="dxa" w:w="1224"/>
          </w:tcPr>
          <w:p>
            <w:r>
              <w:t>张高峰</w:t>
            </w:r>
          </w:p>
        </w:tc>
        <w:tc>
          <w:tcPr>
            <w:tcW w:type="dxa" w:w="1224"/>
          </w:tcPr>
          <w:p>
            <w:r>
              <w:t>中国电信股份有限公司济南分公司</w:t>
            </w:r>
          </w:p>
        </w:tc>
        <w:tc>
          <w:tcPr>
            <w:tcW w:type="dxa" w:w="1224"/>
          </w:tcPr>
          <w:p>
            <w:r>
              <w:t>037001800211</w:t>
            </w:r>
          </w:p>
        </w:tc>
        <w:tc>
          <w:tcPr>
            <w:tcW w:type="dxa" w:w="1224"/>
          </w:tcPr>
          <w:p>
            <w:r>
              <w:t>64854213</w:t>
            </w:r>
          </w:p>
        </w:tc>
        <w:tc>
          <w:tcPr>
            <w:tcW w:type="dxa" w:w="1224"/>
          </w:tcPr>
          <w:p>
            <w:r>
              <w:t>科长</w:t>
            </w:r>
          </w:p>
        </w:tc>
        <w:tc>
          <w:tcPr>
            <w:tcW w:type="dxa" w:w="1224"/>
          </w:tcPr>
          <w:p>
            <w:r>
              <w:t>150</w:t>
            </w:r>
          </w:p>
        </w:tc>
        <w:tc>
          <w:tcPr>
            <w:tcW w:type="dxa" w:w="1224"/>
          </w:tcPr>
          <w:p>
            <w:r>
              <w:t>02</w:t>
            </w:r>
          </w:p>
        </w:tc>
        <w:tc>
          <w:tcPr>
            <w:tcW w:type="dxa" w:w="1224"/>
          </w:tcPr>
          <w:p>
            <w:r>
              <w:t>170.20</w:t>
            </w:r>
          </w:p>
        </w:tc>
        <w:tc>
          <w:tcPr>
            <w:tcW w:type="dxa" w:w="1224"/>
          </w:tcPr>
          <w:p>
            <w:r>
              <w:t>1</w:t>
            </w:r>
          </w:p>
        </w:tc>
      </w:tr>
      <w:tr>
        <w:tc>
          <w:tcPr>
            <w:tcW w:type="dxa" w:w="1224"/>
          </w:tcPr>
          <w:p>
            <w:r>
              <w:t>2020.04.05</w:t>
            </w:r>
          </w:p>
        </w:tc>
        <w:tc>
          <w:tcPr>
            <w:tcW w:type="dxa" w:w="1224"/>
          </w:tcPr>
          <w:p>
            <w:r>
              <w:t>张高峰</w:t>
            </w:r>
          </w:p>
        </w:tc>
        <w:tc>
          <w:tcPr>
            <w:tcW w:type="dxa" w:w="1224"/>
          </w:tcPr>
          <w:p>
            <w:r>
              <w:t>中国电信股份有限公司济南分公司</w:t>
            </w:r>
          </w:p>
        </w:tc>
        <w:tc>
          <w:tcPr>
            <w:tcW w:type="dxa" w:w="1224"/>
          </w:tcPr>
          <w:p>
            <w:r>
              <w:t>037001900111</w:t>
            </w:r>
          </w:p>
        </w:tc>
        <w:tc>
          <w:tcPr>
            <w:tcW w:type="dxa" w:w="1224"/>
          </w:tcPr>
          <w:p>
            <w:r>
              <w:t>35764318</w:t>
            </w:r>
          </w:p>
        </w:tc>
        <w:tc>
          <w:tcPr>
            <w:tcW w:type="dxa" w:w="1224"/>
          </w:tcPr>
          <w:p>
            <w:r>
              <w:t>科长</w:t>
            </w:r>
          </w:p>
        </w:tc>
        <w:tc>
          <w:tcPr>
            <w:tcW w:type="dxa" w:w="1224"/>
          </w:tcPr>
          <w:p>
            <w:r>
              <w:t>150</w:t>
            </w:r>
          </w:p>
        </w:tc>
        <w:tc>
          <w:tcPr>
            <w:tcW w:type="dxa" w:w="1224"/>
          </w:tcPr>
          <w:p>
            <w:r>
              <w:t>03</w:t>
            </w:r>
          </w:p>
        </w:tc>
        <w:tc>
          <w:tcPr>
            <w:tcW w:type="dxa" w:w="1224"/>
          </w:tcPr>
          <w:p>
            <w:r>
              <w:t>169.60</w:t>
            </w:r>
          </w:p>
        </w:tc>
        <w:tc>
          <w:tcPr>
            <w:tcW w:type="dxa" w:w="1224"/>
          </w:tcPr>
          <w:p>
            <w:r>
              <w:t>1</w:t>
            </w:r>
          </w:p>
        </w:tc>
      </w:tr>
      <w:tr>
        <w:tc>
          <w:tcPr>
            <w:tcW w:type="dxa" w:w="1224"/>
          </w:tcPr>
          <w:p>
            <w:r>
              <w:t>2020.04.14</w:t>
            </w:r>
          </w:p>
        </w:tc>
        <w:tc>
          <w:tcPr>
            <w:tcW w:type="dxa" w:w="1224"/>
          </w:tcPr>
          <w:p>
            <w:r>
              <w:t>李铭</w:t>
            </w:r>
          </w:p>
        </w:tc>
        <w:tc>
          <w:tcPr>
            <w:tcW w:type="dxa" w:w="1224"/>
          </w:tcPr>
          <w:p>
            <w:r>
              <w:t>中国电信股份有限公司济宁分公司</w:t>
            </w:r>
          </w:p>
        </w:tc>
        <w:tc>
          <w:tcPr>
            <w:tcW w:type="dxa" w:w="1224"/>
          </w:tcPr>
          <w:p>
            <w:r>
              <w:t>037001900111</w:t>
            </w:r>
          </w:p>
        </w:tc>
        <w:tc>
          <w:tcPr>
            <w:tcW w:type="dxa" w:w="1224"/>
          </w:tcPr>
          <w:p>
            <w:r>
              <w:t>41662735</w:t>
            </w:r>
          </w:p>
        </w:tc>
        <w:tc>
          <w:tcPr>
            <w:tcW w:type="dxa" w:w="1224"/>
          </w:tcPr>
          <w:p>
            <w:r>
              <w:t>机动队员</w:t>
            </w:r>
          </w:p>
        </w:tc>
        <w:tc>
          <w:tcPr>
            <w:tcW w:type="dxa" w:w="1224"/>
          </w:tcPr>
          <w:p>
            <w:r>
              <w:t>70</w:t>
            </w:r>
          </w:p>
        </w:tc>
        <w:tc>
          <w:tcPr>
            <w:tcW w:type="dxa" w:w="1224"/>
          </w:tcPr>
          <w:p>
            <w:r>
              <w:t>12</w:t>
            </w:r>
          </w:p>
        </w:tc>
        <w:tc>
          <w:tcPr>
            <w:tcW w:type="dxa" w:w="1224"/>
          </w:tcPr>
          <w:p>
            <w:r>
              <w:t>80.00</w:t>
            </w:r>
          </w:p>
        </w:tc>
        <w:tc>
          <w:tcPr>
            <w:tcW w:type="dxa" w:w="1224"/>
          </w:tcPr>
          <w:p>
            <w:r>
              <w:t>1</w:t>
            </w:r>
          </w:p>
        </w:tc>
      </w:tr>
      <w:tr>
        <w:tc>
          <w:tcPr>
            <w:tcW w:type="dxa" w:w="1224"/>
          </w:tcPr>
          <w:p>
            <w:r>
              <w:t>2020.04.14</w:t>
            </w:r>
          </w:p>
        </w:tc>
        <w:tc>
          <w:tcPr>
            <w:tcW w:type="dxa" w:w="1224"/>
          </w:tcPr>
          <w:p>
            <w:r>
              <w:t>李铭</w:t>
            </w:r>
          </w:p>
        </w:tc>
        <w:tc>
          <w:tcPr>
            <w:tcW w:type="dxa" w:w="1224"/>
          </w:tcPr>
          <w:p>
            <w:r>
              <w:t>中国电信股份有限公司济宁分公司</w:t>
            </w:r>
          </w:p>
        </w:tc>
        <w:tc>
          <w:tcPr>
            <w:tcW w:type="dxa" w:w="1224"/>
          </w:tcPr>
          <w:p>
            <w:r>
              <w:t>037001900211</w:t>
            </w:r>
          </w:p>
        </w:tc>
        <w:tc>
          <w:tcPr>
            <w:tcW w:type="dxa" w:w="1224"/>
          </w:tcPr>
          <w:p>
            <w:r>
              <w:t>80835903</w:t>
            </w:r>
          </w:p>
        </w:tc>
        <w:tc>
          <w:tcPr>
            <w:tcW w:type="dxa" w:w="1224"/>
          </w:tcPr>
          <w:p>
            <w:r>
              <w:t>机动队员</w:t>
            </w:r>
          </w:p>
        </w:tc>
        <w:tc>
          <w:tcPr>
            <w:tcW w:type="dxa" w:w="1224"/>
          </w:tcPr>
          <w:p>
            <w:r>
              <w:t>70</w:t>
            </w:r>
          </w:p>
        </w:tc>
        <w:tc>
          <w:tcPr>
            <w:tcW w:type="dxa" w:w="1224"/>
          </w:tcPr>
          <w:p>
            <w:r>
              <w:t>01</w:t>
            </w:r>
          </w:p>
        </w:tc>
        <w:tc>
          <w:tcPr>
            <w:tcW w:type="dxa" w:w="1224"/>
          </w:tcPr>
          <w:p>
            <w:r>
              <w:t>80.00</w:t>
            </w:r>
          </w:p>
        </w:tc>
        <w:tc>
          <w:tcPr>
            <w:tcW w:type="dxa" w:w="1224"/>
          </w:tcPr>
          <w:p>
            <w:r>
              <w:t>1</w:t>
            </w:r>
          </w:p>
        </w:tc>
      </w:tr>
      <w:tr>
        <w:tc>
          <w:tcPr>
            <w:tcW w:type="dxa" w:w="1224"/>
          </w:tcPr>
          <w:p>
            <w:r>
              <w:t>2020.04.14</w:t>
            </w:r>
          </w:p>
        </w:tc>
        <w:tc>
          <w:tcPr>
            <w:tcW w:type="dxa" w:w="1224"/>
          </w:tcPr>
          <w:p>
            <w:r>
              <w:t>李铭</w:t>
            </w:r>
          </w:p>
        </w:tc>
        <w:tc>
          <w:tcPr>
            <w:tcW w:type="dxa" w:w="1224"/>
          </w:tcPr>
          <w:p>
            <w:r>
              <w:t>中国电信股份有限公司济宁分公司</w:t>
            </w:r>
          </w:p>
        </w:tc>
        <w:tc>
          <w:tcPr>
            <w:tcW w:type="dxa" w:w="1224"/>
          </w:tcPr>
          <w:p>
            <w:r>
              <w:t>037001900111</w:t>
            </w:r>
          </w:p>
        </w:tc>
        <w:tc>
          <w:tcPr>
            <w:tcW w:type="dxa" w:w="1224"/>
          </w:tcPr>
          <w:p>
            <w:r>
              <w:t>41662734</w:t>
            </w:r>
          </w:p>
        </w:tc>
        <w:tc>
          <w:tcPr>
            <w:tcW w:type="dxa" w:w="1224"/>
          </w:tcPr>
          <w:p>
            <w:r>
              <w:t>机动队员</w:t>
            </w:r>
          </w:p>
        </w:tc>
        <w:tc>
          <w:tcPr>
            <w:tcW w:type="dxa" w:w="1224"/>
          </w:tcPr>
          <w:p>
            <w:r>
              <w:t>70</w:t>
            </w:r>
          </w:p>
        </w:tc>
        <w:tc>
          <w:tcPr>
            <w:tcW w:type="dxa" w:w="1224"/>
          </w:tcPr>
          <w:p>
            <w:r>
              <w:t>02</w:t>
            </w:r>
          </w:p>
        </w:tc>
        <w:tc>
          <w:tcPr>
            <w:tcW w:type="dxa" w:w="1224"/>
          </w:tcPr>
          <w:p>
            <w:r>
              <w:t>80.00</w:t>
            </w:r>
          </w:p>
        </w:tc>
        <w:tc>
          <w:tcPr>
            <w:tcW w:type="dxa" w:w="1224"/>
          </w:tcPr>
          <w:p>
            <w:r>
              <w:t>1</w:t>
            </w:r>
          </w:p>
        </w:tc>
      </w:tr>
      <w:tr>
        <w:tc>
          <w:tcPr>
            <w:tcW w:type="dxa" w:w="1224"/>
          </w:tcPr>
          <w:p>
            <w:r>
              <w:t>2020.04.14</w:t>
            </w:r>
          </w:p>
        </w:tc>
        <w:tc>
          <w:tcPr>
            <w:tcW w:type="dxa" w:w="1224"/>
          </w:tcPr>
          <w:p>
            <w:r>
              <w:t>李铭</w:t>
            </w:r>
          </w:p>
        </w:tc>
        <w:tc>
          <w:tcPr>
            <w:tcW w:type="dxa" w:w="1224"/>
          </w:tcPr>
          <w:p>
            <w:r>
              <w:t>中国电信股份有限公司济宁分公司</w:t>
            </w:r>
          </w:p>
        </w:tc>
        <w:tc>
          <w:tcPr>
            <w:tcW w:type="dxa" w:w="1224"/>
          </w:tcPr>
          <w:p>
            <w:r>
              <w:t>037001900111</w:t>
            </w:r>
          </w:p>
        </w:tc>
        <w:tc>
          <w:tcPr>
            <w:tcW w:type="dxa" w:w="1224"/>
          </w:tcPr>
          <w:p>
            <w:r>
              <w:t>41662733</w:t>
            </w:r>
          </w:p>
        </w:tc>
        <w:tc>
          <w:tcPr>
            <w:tcW w:type="dxa" w:w="1224"/>
          </w:tcPr>
          <w:p>
            <w:r>
              <w:t>机动队员</w:t>
            </w:r>
          </w:p>
        </w:tc>
        <w:tc>
          <w:tcPr>
            <w:tcW w:type="dxa" w:w="1224"/>
          </w:tcPr>
          <w:p>
            <w:r>
              <w:t>70</w:t>
            </w:r>
          </w:p>
        </w:tc>
        <w:tc>
          <w:tcPr>
            <w:tcW w:type="dxa" w:w="1224"/>
          </w:tcPr>
          <w:p>
            <w:r>
              <w:t>03</w:t>
            </w:r>
          </w:p>
        </w:tc>
        <w:tc>
          <w:tcPr>
            <w:tcW w:type="dxa" w:w="1224"/>
          </w:tcPr>
          <w:p>
            <w:r>
              <w:t>80.00</w:t>
            </w:r>
          </w:p>
        </w:tc>
        <w:tc>
          <w:tcPr>
            <w:tcW w:type="dxa" w:w="1224"/>
          </w:tcPr>
          <w:p>
            <w:r>
              <w:t>1</w:t>
            </w:r>
          </w:p>
        </w:tc>
      </w:tr>
      <w:tr>
        <w:tc>
          <w:tcPr>
            <w:tcW w:type="dxa" w:w="1224"/>
          </w:tcPr>
          <w:p>
            <w:r>
              <w:t>2020.04.09</w:t>
            </w:r>
          </w:p>
        </w:tc>
        <w:tc>
          <w:tcPr>
            <w:tcW w:type="dxa" w:w="1224"/>
          </w:tcPr>
          <w:p>
            <w:r>
              <w:t>邸欲晓</w:t>
            </w:r>
          </w:p>
        </w:tc>
        <w:tc>
          <w:tcPr>
            <w:tcW w:type="dxa" w:w="1224"/>
          </w:tcPr>
          <w:p>
            <w:r>
              <w:t>中国联合网络通信有限公司济南市分公司</w:t>
            </w:r>
          </w:p>
        </w:tc>
        <w:tc>
          <w:tcPr>
            <w:tcW w:type="dxa" w:w="1224"/>
          </w:tcPr>
          <w:p>
            <w:r>
              <w:t>037001900211</w:t>
            </w:r>
          </w:p>
        </w:tc>
        <w:tc>
          <w:tcPr>
            <w:tcW w:type="dxa" w:w="1224"/>
          </w:tcPr>
          <w:p>
            <w:r>
              <w:t>90720917</w:t>
            </w:r>
          </w:p>
        </w:tc>
        <w:tc>
          <w:tcPr>
            <w:tcW w:type="dxa" w:w="1224"/>
          </w:tcPr>
          <w:p>
            <w:r>
              <w:t>其他人员</w:t>
            </w:r>
          </w:p>
        </w:tc>
        <w:tc>
          <w:tcPr>
            <w:tcW w:type="dxa" w:w="1224"/>
          </w:tcPr>
          <w:p>
            <w:r>
              <w:t>50</w:t>
            </w:r>
          </w:p>
        </w:tc>
        <w:tc>
          <w:tcPr>
            <w:tcW w:type="dxa" w:w="1224"/>
          </w:tcPr>
          <w:p>
            <w:r>
              <w:t>12</w:t>
            </w:r>
          </w:p>
        </w:tc>
        <w:tc>
          <w:tcPr>
            <w:tcW w:type="dxa" w:w="1224"/>
          </w:tcPr>
          <w:p>
            <w:r>
              <w:t>161.00</w:t>
            </w:r>
          </w:p>
        </w:tc>
        <w:tc>
          <w:tcPr>
            <w:tcW w:type="dxa" w:w="1224"/>
          </w:tcPr>
          <w:p>
            <w:r>
              <w:t>1</w:t>
            </w:r>
          </w:p>
        </w:tc>
      </w:tr>
      <w:tr>
        <w:tc>
          <w:tcPr>
            <w:tcW w:type="dxa" w:w="1224"/>
          </w:tcPr>
          <w:p>
            <w:r>
              <w:t>2020.04.09</w:t>
            </w:r>
          </w:p>
        </w:tc>
        <w:tc>
          <w:tcPr>
            <w:tcW w:type="dxa" w:w="1224"/>
          </w:tcPr>
          <w:p>
            <w:r>
              <w:t>邸欲晓</w:t>
            </w:r>
          </w:p>
        </w:tc>
        <w:tc>
          <w:tcPr>
            <w:tcW w:type="dxa" w:w="1224"/>
          </w:tcPr>
          <w:p>
            <w:r>
              <w:t>中国联合网络通信有限公司济南市分公司</w:t>
            </w:r>
          </w:p>
        </w:tc>
        <w:tc>
          <w:tcPr>
            <w:tcW w:type="dxa" w:w="1224"/>
          </w:tcPr>
          <w:p>
            <w:r>
              <w:t>037001900211</w:t>
            </w:r>
          </w:p>
        </w:tc>
        <w:tc>
          <w:tcPr>
            <w:tcW w:type="dxa" w:w="1224"/>
          </w:tcPr>
          <w:p>
            <w:r>
              <w:t>90720905</w:t>
            </w:r>
          </w:p>
        </w:tc>
        <w:tc>
          <w:tcPr>
            <w:tcW w:type="dxa" w:w="1224"/>
          </w:tcPr>
          <w:p>
            <w:r>
              <w:t>其他人员</w:t>
            </w:r>
          </w:p>
        </w:tc>
        <w:tc>
          <w:tcPr>
            <w:tcW w:type="dxa" w:w="1224"/>
          </w:tcPr>
          <w:p>
            <w:r>
              <w:t>50</w:t>
            </w:r>
          </w:p>
        </w:tc>
        <w:tc>
          <w:tcPr>
            <w:tcW w:type="dxa" w:w="1224"/>
          </w:tcPr>
          <w:p>
            <w:r>
              <w:t>01</w:t>
            </w:r>
          </w:p>
        </w:tc>
        <w:tc>
          <w:tcPr>
            <w:tcW w:type="dxa" w:w="1224"/>
          </w:tcPr>
          <w:p>
            <w:r>
              <w:t>161.30</w:t>
            </w:r>
          </w:p>
        </w:tc>
        <w:tc>
          <w:tcPr>
            <w:tcW w:type="dxa" w:w="1224"/>
          </w:tcPr>
          <w:p>
            <w:r>
              <w:t>1</w:t>
            </w:r>
          </w:p>
        </w:tc>
      </w:tr>
      <w:tr>
        <w:tc>
          <w:tcPr>
            <w:tcW w:type="dxa" w:w="1224"/>
          </w:tcPr>
          <w:p>
            <w:r>
              <w:t>2020.04.09</w:t>
            </w:r>
          </w:p>
        </w:tc>
        <w:tc>
          <w:tcPr>
            <w:tcW w:type="dxa" w:w="1224"/>
          </w:tcPr>
          <w:p>
            <w:r>
              <w:t>邸欲晓</w:t>
            </w:r>
          </w:p>
        </w:tc>
        <w:tc>
          <w:tcPr>
            <w:tcW w:type="dxa" w:w="1224"/>
          </w:tcPr>
          <w:p>
            <w:r>
              <w:t>中国联合网络通信有限公司济南市分公司</w:t>
            </w:r>
          </w:p>
        </w:tc>
        <w:tc>
          <w:tcPr>
            <w:tcW w:type="dxa" w:w="1224"/>
          </w:tcPr>
          <w:p>
            <w:r>
              <w:t>037001900211</w:t>
            </w:r>
          </w:p>
        </w:tc>
        <w:tc>
          <w:tcPr>
            <w:tcW w:type="dxa" w:w="1224"/>
          </w:tcPr>
          <w:p>
            <w:r>
              <w:t>90222247</w:t>
            </w:r>
          </w:p>
        </w:tc>
        <w:tc>
          <w:tcPr>
            <w:tcW w:type="dxa" w:w="1224"/>
          </w:tcPr>
          <w:p>
            <w:r>
              <w:t>其他人员</w:t>
            </w:r>
          </w:p>
        </w:tc>
        <w:tc>
          <w:tcPr>
            <w:tcW w:type="dxa" w:w="1224"/>
          </w:tcPr>
          <w:p>
            <w:r>
              <w:t>50</w:t>
            </w:r>
          </w:p>
        </w:tc>
        <w:tc>
          <w:tcPr>
            <w:tcW w:type="dxa" w:w="1224"/>
          </w:tcPr>
          <w:p>
            <w:r>
              <w:t>02</w:t>
            </w:r>
          </w:p>
        </w:tc>
        <w:tc>
          <w:tcPr>
            <w:tcW w:type="dxa" w:w="1224"/>
          </w:tcPr>
          <w:p>
            <w:r>
              <w:t>161.20</w:t>
            </w:r>
          </w:p>
        </w:tc>
        <w:tc>
          <w:tcPr>
            <w:tcW w:type="dxa" w:w="1224"/>
          </w:tcPr>
          <w:p>
            <w:r>
              <w:t>1</w:t>
            </w:r>
          </w:p>
        </w:tc>
      </w:tr>
      <w:tr>
        <w:tc>
          <w:tcPr>
            <w:tcW w:type="dxa" w:w="1224"/>
          </w:tcPr>
          <w:p>
            <w:r>
              <w:t>2020.04.09</w:t>
            </w:r>
          </w:p>
        </w:tc>
        <w:tc>
          <w:tcPr>
            <w:tcW w:type="dxa" w:w="1224"/>
          </w:tcPr>
          <w:p>
            <w:r>
              <w:t>邸欲晓</w:t>
            </w:r>
          </w:p>
        </w:tc>
        <w:tc>
          <w:tcPr>
            <w:tcW w:type="dxa" w:w="1224"/>
          </w:tcPr>
          <w:p>
            <w:r>
              <w:t>中国联合网络通信有限公司济南市分公司</w:t>
            </w:r>
          </w:p>
        </w:tc>
        <w:tc>
          <w:tcPr>
            <w:tcW w:type="dxa" w:w="1224"/>
          </w:tcPr>
          <w:p>
            <w:r>
              <w:t>037001900211</w:t>
            </w:r>
          </w:p>
        </w:tc>
        <w:tc>
          <w:tcPr>
            <w:tcW w:type="dxa" w:w="1224"/>
          </w:tcPr>
          <w:p>
            <w:r>
              <w:t>90720903</w:t>
            </w:r>
          </w:p>
        </w:tc>
        <w:tc>
          <w:tcPr>
            <w:tcW w:type="dxa" w:w="1224"/>
          </w:tcPr>
          <w:p>
            <w:r>
              <w:t>其他人员</w:t>
            </w:r>
          </w:p>
        </w:tc>
        <w:tc>
          <w:tcPr>
            <w:tcW w:type="dxa" w:w="1224"/>
          </w:tcPr>
          <w:p>
            <w:r>
              <w:t>50</w:t>
            </w:r>
          </w:p>
        </w:tc>
        <w:tc>
          <w:tcPr>
            <w:tcW w:type="dxa" w:w="1224"/>
          </w:tcPr>
          <w:p>
            <w:r>
              <w:t>03</w:t>
            </w:r>
          </w:p>
        </w:tc>
        <w:tc>
          <w:tcPr>
            <w:tcW w:type="dxa" w:w="1224"/>
          </w:tcPr>
          <w:p>
            <w:r>
              <w:t>161.20</w:t>
            </w:r>
          </w:p>
        </w:tc>
        <w:tc>
          <w:tcPr>
            <w:tcW w:type="dxa" w:w="1224"/>
          </w:tcPr>
          <w:p>
            <w:r>
              <w:t>1</w:t>
            </w:r>
          </w:p>
        </w:tc>
      </w:tr>
      <w:tr>
        <w:tc>
          <w:tcPr>
            <w:tcW w:type="dxa" w:w="1224"/>
          </w:tcPr>
          <w:p>
            <w:r>
              <w:t>2020.04.06</w:t>
            </w:r>
          </w:p>
        </w:tc>
        <w:tc>
          <w:tcPr>
            <w:tcW w:type="dxa" w:w="1224"/>
          </w:tcPr>
          <w:p>
            <w:r>
              <w:t>马好</w:t>
            </w:r>
          </w:p>
        </w:tc>
        <w:tc>
          <w:tcPr>
            <w:tcW w:type="dxa" w:w="1224"/>
          </w:tcPr>
          <w:p>
            <w:r>
              <w:t>中国移动通信集团山东有限公司济南分公司</w:t>
            </w:r>
          </w:p>
        </w:tc>
        <w:tc>
          <w:tcPr>
            <w:tcW w:type="dxa" w:w="1224"/>
          </w:tcPr>
          <w:p>
            <w:r>
              <w:t>037001900211</w:t>
            </w:r>
          </w:p>
        </w:tc>
        <w:tc>
          <w:tcPr>
            <w:tcW w:type="dxa" w:w="1224"/>
          </w:tcPr>
          <w:p>
            <w:r>
              <w:t>23914463</w:t>
            </w:r>
          </w:p>
        </w:tc>
        <w:tc>
          <w:tcPr>
            <w:tcW w:type="dxa" w:w="1224"/>
          </w:tcPr>
          <w:p>
            <w:r>
              <w:t>机动队员</w:t>
            </w:r>
          </w:p>
        </w:tc>
        <w:tc>
          <w:tcPr>
            <w:tcW w:type="dxa" w:w="1224"/>
          </w:tcPr>
          <w:p>
            <w:r>
              <w:t>70</w:t>
            </w:r>
          </w:p>
        </w:tc>
        <w:tc>
          <w:tcPr>
            <w:tcW w:type="dxa" w:w="1224"/>
          </w:tcPr>
          <w:p>
            <w:r>
              <w:t>12</w:t>
            </w:r>
          </w:p>
        </w:tc>
        <w:tc>
          <w:tcPr>
            <w:tcW w:type="dxa" w:w="1224"/>
          </w:tcPr>
          <w:p>
            <w:r>
              <w:t>51.10</w:t>
            </w:r>
          </w:p>
        </w:tc>
        <w:tc>
          <w:tcPr>
            <w:tcW w:type="dxa" w:w="1224"/>
          </w:tcPr>
          <w:p>
            <w:r>
              <w:t>1</w:t>
            </w:r>
          </w:p>
        </w:tc>
      </w:tr>
      <w:tr>
        <w:tc>
          <w:tcPr>
            <w:tcW w:type="dxa" w:w="1224"/>
          </w:tcPr>
          <w:p>
            <w:r>
              <w:t>2020.04.06</w:t>
            </w:r>
          </w:p>
        </w:tc>
        <w:tc>
          <w:tcPr>
            <w:tcW w:type="dxa" w:w="1224"/>
          </w:tcPr>
          <w:p>
            <w:r>
              <w:t>马好</w:t>
            </w:r>
          </w:p>
        </w:tc>
        <w:tc>
          <w:tcPr>
            <w:tcW w:type="dxa" w:w="1224"/>
          </w:tcPr>
          <w:p>
            <w:r>
              <w:t>中国移动通信集团山东有限公司济南分公司</w:t>
            </w:r>
          </w:p>
        </w:tc>
        <w:tc>
          <w:tcPr>
            <w:tcW w:type="dxa" w:w="1224"/>
          </w:tcPr>
          <w:p>
            <w:r>
              <w:t>037001900211</w:t>
            </w:r>
          </w:p>
        </w:tc>
        <w:tc>
          <w:tcPr>
            <w:tcW w:type="dxa" w:w="1224"/>
          </w:tcPr>
          <w:p>
            <w:r>
              <w:t>23724649</w:t>
            </w:r>
          </w:p>
        </w:tc>
        <w:tc>
          <w:tcPr>
            <w:tcW w:type="dxa" w:w="1224"/>
          </w:tcPr>
          <w:p>
            <w:r>
              <w:t>机动队员</w:t>
            </w:r>
          </w:p>
        </w:tc>
        <w:tc>
          <w:tcPr>
            <w:tcW w:type="dxa" w:w="1224"/>
          </w:tcPr>
          <w:p>
            <w:r>
              <w:t>70</w:t>
            </w:r>
          </w:p>
        </w:tc>
        <w:tc>
          <w:tcPr>
            <w:tcW w:type="dxa" w:w="1224"/>
          </w:tcPr>
          <w:p>
            <w:r>
              <w:t>01</w:t>
            </w:r>
          </w:p>
        </w:tc>
        <w:tc>
          <w:tcPr>
            <w:tcW w:type="dxa" w:w="1224"/>
          </w:tcPr>
          <w:p>
            <w:r>
              <w:t>101.10</w:t>
            </w:r>
          </w:p>
        </w:tc>
        <w:tc>
          <w:tcPr>
            <w:tcW w:type="dxa" w:w="1224"/>
          </w:tcPr>
          <w:p>
            <w:r>
              <w:t>1</w:t>
            </w:r>
          </w:p>
        </w:tc>
      </w:tr>
      <w:tr>
        <w:tc>
          <w:tcPr>
            <w:tcW w:type="dxa" w:w="1224"/>
          </w:tcPr>
          <w:p>
            <w:r>
              <w:t>2020.04.06</w:t>
            </w:r>
          </w:p>
        </w:tc>
        <w:tc>
          <w:tcPr>
            <w:tcW w:type="dxa" w:w="1224"/>
          </w:tcPr>
          <w:p>
            <w:r>
              <w:t>马好</w:t>
            </w:r>
          </w:p>
        </w:tc>
        <w:tc>
          <w:tcPr>
            <w:tcW w:type="dxa" w:w="1224"/>
          </w:tcPr>
          <w:p>
            <w:r>
              <w:t>中国移动通信集团山东有限公司济南分公司</w:t>
            </w:r>
          </w:p>
        </w:tc>
        <w:tc>
          <w:tcPr>
            <w:tcW w:type="dxa" w:w="1224"/>
          </w:tcPr>
          <w:p>
            <w:r>
              <w:t>037001900211</w:t>
            </w:r>
          </w:p>
        </w:tc>
        <w:tc>
          <w:tcPr>
            <w:tcW w:type="dxa" w:w="1224"/>
          </w:tcPr>
          <w:p>
            <w:r>
              <w:t>23914464</w:t>
            </w:r>
          </w:p>
        </w:tc>
        <w:tc>
          <w:tcPr>
            <w:tcW w:type="dxa" w:w="1224"/>
          </w:tcPr>
          <w:p>
            <w:r>
              <w:t>机动队员</w:t>
            </w:r>
          </w:p>
        </w:tc>
        <w:tc>
          <w:tcPr>
            <w:tcW w:type="dxa" w:w="1224"/>
          </w:tcPr>
          <w:p>
            <w:r>
              <w:t>70</w:t>
            </w:r>
          </w:p>
        </w:tc>
        <w:tc>
          <w:tcPr>
            <w:tcW w:type="dxa" w:w="1224"/>
          </w:tcPr>
          <w:p>
            <w:r>
              <w:t>02</w:t>
            </w:r>
          </w:p>
        </w:tc>
        <w:tc>
          <w:tcPr>
            <w:tcW w:type="dxa" w:w="1224"/>
          </w:tcPr>
          <w:p>
            <w:r>
              <w:t>101.60</w:t>
            </w:r>
          </w:p>
        </w:tc>
        <w:tc>
          <w:tcPr>
            <w:tcW w:type="dxa" w:w="1224"/>
          </w:tcPr>
          <w:p>
            <w:r>
              <w:t>1</w:t>
            </w:r>
          </w:p>
        </w:tc>
      </w:tr>
      <w:tr>
        <w:tc>
          <w:tcPr>
            <w:tcW w:type="dxa" w:w="1224"/>
          </w:tcPr>
          <w:p>
            <w:r>
              <w:t>2020.04.06</w:t>
            </w:r>
          </w:p>
        </w:tc>
        <w:tc>
          <w:tcPr>
            <w:tcW w:type="dxa" w:w="1224"/>
          </w:tcPr>
          <w:p>
            <w:r>
              <w:t>马好</w:t>
            </w:r>
          </w:p>
        </w:tc>
        <w:tc>
          <w:tcPr>
            <w:tcW w:type="dxa" w:w="1224"/>
          </w:tcPr>
          <w:p>
            <w:r>
              <w:t>中国移动通信集团山东有限公司济南分公司</w:t>
            </w:r>
          </w:p>
        </w:tc>
        <w:tc>
          <w:tcPr>
            <w:tcW w:type="dxa" w:w="1224"/>
          </w:tcPr>
          <w:p>
            <w:r>
              <w:t>037001900211</w:t>
            </w:r>
          </w:p>
        </w:tc>
        <w:tc>
          <w:tcPr>
            <w:tcW w:type="dxa" w:w="1224"/>
          </w:tcPr>
          <w:p>
            <w:r>
              <w:t>23724651</w:t>
            </w:r>
          </w:p>
        </w:tc>
        <w:tc>
          <w:tcPr>
            <w:tcW w:type="dxa" w:w="1224"/>
          </w:tcPr>
          <w:p>
            <w:r>
              <w:t>机动队员</w:t>
            </w:r>
          </w:p>
        </w:tc>
        <w:tc>
          <w:tcPr>
            <w:tcW w:type="dxa" w:w="1224"/>
          </w:tcPr>
          <w:p>
            <w:r>
              <w:t>70</w:t>
            </w:r>
          </w:p>
        </w:tc>
        <w:tc>
          <w:tcPr>
            <w:tcW w:type="dxa" w:w="1224"/>
          </w:tcPr>
          <w:p>
            <w:r>
              <w:t>03</w:t>
            </w:r>
          </w:p>
        </w:tc>
        <w:tc>
          <w:tcPr>
            <w:tcW w:type="dxa" w:w="1224"/>
          </w:tcPr>
          <w:p>
            <w:r>
              <w:t>111.70</w:t>
            </w:r>
          </w:p>
        </w:tc>
        <w:tc>
          <w:tcPr>
            <w:tcW w:type="dxa" w:w="1224"/>
          </w:tcPr>
          <w:p>
            <w:r>
              <w:t>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